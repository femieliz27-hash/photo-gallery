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40DE" w:rsidRDefault="008B21DC">
      <w:pPr>
        <w:pStyle w:val="normal0"/>
        <w:jc w:val="center"/>
      </w:pPr>
      <w:r>
        <w:br/>
      </w:r>
      <w:r>
        <w:br/>
      </w:r>
      <w:r>
        <w:rPr>
          <w:noProof/>
          <w:lang w:val="en-US"/>
        </w:rPr>
        <w:drawing>
          <wp:inline distT="114300" distB="114300" distL="114300" distR="114300">
            <wp:extent cx="4268371" cy="112440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268371" cy="1124405"/>
                    </a:xfrm>
                    <a:prstGeom prst="rect">
                      <a:avLst/>
                    </a:prstGeom>
                    <a:ln/>
                  </pic:spPr>
                </pic:pic>
              </a:graphicData>
            </a:graphic>
          </wp:inline>
        </w:drawing>
      </w:r>
    </w:p>
    <w:p w:rsidR="001040DE" w:rsidRDefault="008B21DC">
      <w:pPr>
        <w:pStyle w:val="normal0"/>
        <w:jc w:val="center"/>
      </w:pPr>
      <w:r>
        <w:br/>
      </w:r>
    </w:p>
    <w:p w:rsidR="001040DE" w:rsidRDefault="008B21DC">
      <w:pPr>
        <w:pStyle w:val="normal0"/>
        <w:jc w:val="center"/>
        <w:rPr>
          <w:sz w:val="30"/>
          <w:szCs w:val="30"/>
        </w:rPr>
      </w:pPr>
      <w:r>
        <w:rPr>
          <w:sz w:val="30"/>
          <w:szCs w:val="30"/>
        </w:rPr>
        <w:t>DEPARTMENT OF AI AND DS</w:t>
      </w:r>
    </w:p>
    <w:p w:rsidR="001040DE" w:rsidRDefault="007854E9">
      <w:pPr>
        <w:pStyle w:val="normal0"/>
        <w:jc w:val="center"/>
        <w:rPr>
          <w:sz w:val="32"/>
          <w:szCs w:val="32"/>
        </w:rPr>
      </w:pPr>
      <w:r>
        <w:rPr>
          <w:rFonts w:ascii="Times New Roman" w:eastAsia="Times New Roman" w:hAnsi="Times New Roman" w:cs="Times New Roman"/>
          <w:b/>
          <w:sz w:val="46"/>
          <w:szCs w:val="46"/>
        </w:rPr>
        <w:t>PHOTO GALLERY</w:t>
      </w:r>
    </w:p>
    <w:p w:rsidR="001040DE" w:rsidRDefault="008B21DC">
      <w:pPr>
        <w:pStyle w:val="normal0"/>
        <w:jc w:val="center"/>
        <w:rPr>
          <w:b/>
        </w:rPr>
      </w:pP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 xml:space="preserve">A Front-End UI UX Project </w:t>
      </w:r>
    </w:p>
    <w:p w:rsidR="001040DE" w:rsidRDefault="008B21DC">
      <w:pPr>
        <w:pStyle w:val="normal0"/>
        <w:jc w:val="center"/>
        <w:rPr>
          <w:b/>
        </w:rPr>
      </w:pPr>
      <w:r>
        <w:br/>
      </w:r>
      <w:r>
        <w:br/>
      </w:r>
      <w:r>
        <w:rPr>
          <w:b/>
        </w:rPr>
        <w:t>By</w:t>
      </w:r>
    </w:p>
    <w:p w:rsidR="001040DE" w:rsidRDefault="008B21DC">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 3BTCS AIML A</w:t>
      </w:r>
    </w:p>
    <w:p w:rsidR="001040DE" w:rsidRDefault="008B21DC">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Aliviya Joby-2462029</w:t>
      </w:r>
    </w:p>
    <w:p w:rsidR="001040DE" w:rsidRDefault="008B21DC">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Femi K E-2462069</w:t>
      </w:r>
    </w:p>
    <w:p w:rsidR="001040DE" w:rsidRDefault="008B21DC">
      <w:pPr>
        <w:pStyle w:val="norm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Devananda Vaniyan Surendran-2462063</w:t>
      </w:r>
      <w:r>
        <w:rPr>
          <w:rFonts w:ascii="Times New Roman" w:eastAsia="Times New Roman" w:hAnsi="Times New Roman" w:cs="Times New Roman"/>
          <w:sz w:val="24"/>
          <w:szCs w:val="24"/>
        </w:rPr>
        <w:br/>
      </w:r>
    </w:p>
    <w:p w:rsidR="001040DE" w:rsidRDefault="008B21DC">
      <w:pPr>
        <w:pStyle w:val="normal0"/>
        <w:jc w:val="center"/>
      </w:pPr>
      <w:r>
        <w:br/>
      </w:r>
      <w:r>
        <w:br/>
      </w:r>
      <w:r>
        <w:rPr>
          <w:b/>
        </w:rPr>
        <w:t xml:space="preserve">Instructor </w:t>
      </w:r>
      <w:r>
        <w:t>: Dhiraj Alate</w:t>
      </w:r>
    </w:p>
    <w:p w:rsidR="001040DE" w:rsidRDefault="008B21DC">
      <w:pPr>
        <w:pStyle w:val="normal0"/>
        <w:jc w:val="center"/>
      </w:pPr>
      <w:r>
        <w:rPr>
          <w:rFonts w:ascii="Times New Roman" w:eastAsia="Times New Roman" w:hAnsi="Times New Roman" w:cs="Times New Roman"/>
          <w:sz w:val="24"/>
          <w:szCs w:val="24"/>
        </w:rPr>
        <w:br/>
      </w:r>
      <w:r>
        <w:rPr>
          <w:rFonts w:ascii="Times New Roman" w:eastAsia="Times New Roman" w:hAnsi="Times New Roman" w:cs="Times New Roman"/>
          <w:b/>
          <w:sz w:val="24"/>
          <w:szCs w:val="24"/>
        </w:rPr>
        <w:t>Date</w:t>
      </w:r>
      <w:r>
        <w:rPr>
          <w:rFonts w:ascii="Times New Roman" w:eastAsia="Times New Roman" w:hAnsi="Times New Roman" w:cs="Times New Roman"/>
          <w:sz w:val="24"/>
          <w:szCs w:val="24"/>
        </w:rPr>
        <w:t xml:space="preserve">: </w:t>
      </w:r>
      <w:r w:rsidR="007854E9">
        <w:rPr>
          <w:rFonts w:ascii="Times New Roman" w:eastAsia="Times New Roman" w:hAnsi="Times New Roman" w:cs="Times New Roman"/>
          <w:sz w:val="24"/>
          <w:szCs w:val="24"/>
        </w:rPr>
        <w:t>26</w:t>
      </w:r>
      <w:r w:rsidR="007854E9" w:rsidRPr="007854E9">
        <w:rPr>
          <w:rFonts w:ascii="Times New Roman" w:eastAsia="Times New Roman" w:hAnsi="Times New Roman" w:cs="Times New Roman"/>
          <w:sz w:val="24"/>
          <w:szCs w:val="24"/>
          <w:vertAlign w:val="superscript"/>
        </w:rPr>
        <w:t>TH</w:t>
      </w:r>
      <w:r w:rsidR="007854E9">
        <w:rPr>
          <w:rFonts w:ascii="Times New Roman" w:eastAsia="Times New Roman" w:hAnsi="Times New Roman" w:cs="Times New Roman"/>
          <w:sz w:val="24"/>
          <w:szCs w:val="24"/>
        </w:rPr>
        <w:t xml:space="preserve"> September,</w:t>
      </w:r>
      <w:r>
        <w:rPr>
          <w:rFonts w:ascii="Times New Roman" w:eastAsia="Times New Roman" w:hAnsi="Times New Roman" w:cs="Times New Roman"/>
          <w:sz w:val="24"/>
          <w:szCs w:val="24"/>
        </w:rPr>
        <w:t xml:space="preserve"> 2025</w:t>
      </w:r>
    </w:p>
    <w:p w:rsidR="001040DE" w:rsidRDefault="008B21DC">
      <w:pPr>
        <w:pStyle w:val="normal0"/>
      </w:pPr>
      <w:r>
        <w:br w:type="page"/>
      </w:r>
    </w:p>
    <w:p w:rsidR="001040DE" w:rsidRDefault="008B21DC">
      <w:pPr>
        <w:pStyle w:val="Heading1"/>
      </w:pPr>
      <w:r>
        <w:lastRenderedPageBreak/>
        <w:t>ABSTRACT</w:t>
      </w:r>
    </w:p>
    <w:p w:rsidR="00B63F54" w:rsidRDefault="00B63F54">
      <w:pPr>
        <w:pStyle w:val="normal0"/>
      </w:pPr>
    </w:p>
    <w:p w:rsidR="001040DE" w:rsidRDefault="008B21DC">
      <w:pPr>
        <w:pStyle w:val="normal0"/>
      </w:pPr>
      <w:r>
        <w:t xml:space="preserve"> </w:t>
      </w:r>
      <w:r w:rsidR="00B63F54">
        <w:t>This project presents a responsive photo gallery website built with HTML, CSS, Bootstrap, and jQuery. It features an adaptive grid layout, hover animations, and modal popups for enlarged viewing. Designed with simplicity and usability in mind, the gallery offers an engaging visual experience suitable for portfolios, travel showcases, or personal projects.</w:t>
      </w:r>
    </w:p>
    <w:p w:rsidR="001040DE" w:rsidRDefault="008B21DC">
      <w:pPr>
        <w:pStyle w:val="Heading1"/>
      </w:pPr>
      <w:bookmarkStart w:id="0" w:name="_heading=h.8iraq7vtiqlq" w:colFirst="0" w:colLast="0"/>
      <w:bookmarkEnd w:id="0"/>
      <w:r>
        <w:t>O</w:t>
      </w:r>
      <w:r>
        <w:t>BJECTIV</w:t>
      </w:r>
      <w:r>
        <w:t>ES</w:t>
      </w:r>
    </w:p>
    <w:p w:rsidR="001040DE" w:rsidRDefault="001040DE">
      <w:pPr>
        <w:pStyle w:val="normal0"/>
      </w:pPr>
    </w:p>
    <w:p w:rsidR="00B63F54" w:rsidRDefault="00B63F54" w:rsidP="00B63F54">
      <w:pPr>
        <w:pStyle w:val="NormalWeb"/>
      </w:pPr>
      <w:r>
        <w:rPr>
          <w:rFonts w:hAnsi="Symbol"/>
        </w:rPr>
        <w:t></w:t>
      </w:r>
      <w:r>
        <w:t xml:space="preserve">  To design a clean, responsive, and user-friendly photo gallery.</w:t>
      </w:r>
    </w:p>
    <w:p w:rsidR="00B63F54" w:rsidRDefault="00B63F54" w:rsidP="00B63F54">
      <w:pPr>
        <w:pStyle w:val="NormalWeb"/>
      </w:pPr>
      <w:r>
        <w:rPr>
          <w:rFonts w:hAnsi="Symbol"/>
        </w:rPr>
        <w:t></w:t>
      </w:r>
      <w:r>
        <w:t xml:space="preserve">  To demonstrate Bootstrap grid system and modal integration.</w:t>
      </w:r>
    </w:p>
    <w:p w:rsidR="00B63F54" w:rsidRDefault="00B63F54" w:rsidP="00B63F54">
      <w:pPr>
        <w:pStyle w:val="NormalWeb"/>
      </w:pPr>
      <w:r>
        <w:rPr>
          <w:rFonts w:hAnsi="Symbol"/>
        </w:rPr>
        <w:t></w:t>
      </w:r>
      <w:r>
        <w:t xml:space="preserve">  To implement hover and click-based interactivity for images.</w:t>
      </w:r>
    </w:p>
    <w:p w:rsidR="00B63F54" w:rsidRDefault="00B63F54" w:rsidP="00B63F54">
      <w:pPr>
        <w:pStyle w:val="NormalWeb"/>
      </w:pPr>
      <w:r>
        <w:rPr>
          <w:rFonts w:hAnsi="Symbol"/>
        </w:rPr>
        <w:t></w:t>
      </w:r>
      <w:r>
        <w:t xml:space="preserve">  To create a scalable layout that works across devices.</w:t>
      </w:r>
    </w:p>
    <w:p w:rsidR="001040DE" w:rsidRDefault="001040DE">
      <w:pPr>
        <w:pStyle w:val="normal0"/>
      </w:pPr>
    </w:p>
    <w:p w:rsidR="001040DE" w:rsidRDefault="008B21DC">
      <w:pPr>
        <w:pStyle w:val="Heading1"/>
      </w:pPr>
      <w:bookmarkStart w:id="1" w:name="_heading=h.pait03q2gxv7" w:colFirst="0" w:colLast="0"/>
      <w:bookmarkEnd w:id="1"/>
      <w:r>
        <w:t>SCOPE</w:t>
      </w:r>
    </w:p>
    <w:p w:rsidR="001040DE" w:rsidRDefault="001040DE">
      <w:pPr>
        <w:pStyle w:val="normal0"/>
      </w:pPr>
    </w:p>
    <w:p w:rsidR="00B63F54" w:rsidRPr="00B63F54" w:rsidRDefault="00B63F54" w:rsidP="00B63F54">
      <w:pPr>
        <w:pStyle w:val="normal0"/>
        <w:rPr>
          <w:b/>
          <w:bCs/>
          <w:lang w:val="en-US"/>
        </w:rPr>
      </w:pPr>
      <w:r>
        <w:rPr>
          <w:b/>
          <w:bCs/>
          <w:lang w:val="en-US"/>
        </w:rPr>
        <w:t>I</w:t>
      </w:r>
      <w:r w:rsidRPr="00B63F54">
        <w:rPr>
          <w:b/>
          <w:bCs/>
          <w:lang w:val="en-US"/>
        </w:rPr>
        <w:t>nclusions</w:t>
      </w:r>
    </w:p>
    <w:p w:rsidR="00B63F54" w:rsidRPr="00B63F54" w:rsidRDefault="00B63F54" w:rsidP="00B63F54">
      <w:pPr>
        <w:pStyle w:val="normal0"/>
        <w:numPr>
          <w:ilvl w:val="0"/>
          <w:numId w:val="8"/>
        </w:numPr>
        <w:rPr>
          <w:lang w:val="en-US"/>
        </w:rPr>
      </w:pPr>
      <w:r w:rsidRPr="00B63F54">
        <w:rPr>
          <w:lang w:val="en-US"/>
        </w:rPr>
        <w:t>Responsive image grid using Bootstrap.</w:t>
      </w:r>
    </w:p>
    <w:p w:rsidR="00B63F54" w:rsidRPr="00B63F54" w:rsidRDefault="00B63F54" w:rsidP="00B63F54">
      <w:pPr>
        <w:pStyle w:val="normal0"/>
        <w:numPr>
          <w:ilvl w:val="0"/>
          <w:numId w:val="8"/>
        </w:numPr>
        <w:rPr>
          <w:lang w:val="en-US"/>
        </w:rPr>
      </w:pPr>
      <w:r w:rsidRPr="00B63F54">
        <w:rPr>
          <w:lang w:val="en-US"/>
        </w:rPr>
        <w:t>Modal popup to enlarge images.</w:t>
      </w:r>
    </w:p>
    <w:p w:rsidR="00B63F54" w:rsidRPr="00B63F54" w:rsidRDefault="00B63F54" w:rsidP="00B63F54">
      <w:pPr>
        <w:pStyle w:val="normal0"/>
        <w:numPr>
          <w:ilvl w:val="0"/>
          <w:numId w:val="8"/>
        </w:numPr>
        <w:rPr>
          <w:lang w:val="en-US"/>
        </w:rPr>
      </w:pPr>
      <w:r w:rsidRPr="00B63F54">
        <w:rPr>
          <w:lang w:val="en-US"/>
        </w:rPr>
        <w:t>Hover effects for better interactivity.</w:t>
      </w:r>
    </w:p>
    <w:p w:rsidR="00B63F54" w:rsidRPr="00B63F54" w:rsidRDefault="00B63F54" w:rsidP="00B63F54">
      <w:pPr>
        <w:pStyle w:val="normal0"/>
        <w:numPr>
          <w:ilvl w:val="0"/>
          <w:numId w:val="8"/>
        </w:numPr>
        <w:rPr>
          <w:lang w:val="en-US"/>
        </w:rPr>
      </w:pPr>
      <w:r w:rsidRPr="00B63F54">
        <w:rPr>
          <w:lang w:val="en-US"/>
        </w:rPr>
        <w:t>Lightweight and easy-to-maintain code.</w:t>
      </w:r>
    </w:p>
    <w:p w:rsidR="00B63F54" w:rsidRPr="00B63F54" w:rsidRDefault="00B63F54" w:rsidP="00B63F54">
      <w:pPr>
        <w:pStyle w:val="normal0"/>
        <w:rPr>
          <w:b/>
          <w:bCs/>
          <w:lang w:val="en-US"/>
        </w:rPr>
      </w:pPr>
      <w:r w:rsidRPr="00B63F54">
        <w:rPr>
          <w:b/>
          <w:bCs/>
          <w:lang w:val="en-US"/>
        </w:rPr>
        <w:t>Exclusions</w:t>
      </w:r>
    </w:p>
    <w:p w:rsidR="00B63F54" w:rsidRPr="00B63F54" w:rsidRDefault="00B63F54" w:rsidP="00B63F54">
      <w:pPr>
        <w:pStyle w:val="normal0"/>
        <w:numPr>
          <w:ilvl w:val="0"/>
          <w:numId w:val="9"/>
        </w:numPr>
        <w:rPr>
          <w:lang w:val="en-US"/>
        </w:rPr>
      </w:pPr>
      <w:r w:rsidRPr="00B63F54">
        <w:rPr>
          <w:lang w:val="en-US"/>
        </w:rPr>
        <w:t>Image upload or backend storage.</w:t>
      </w:r>
    </w:p>
    <w:p w:rsidR="00B63F54" w:rsidRPr="00B63F54" w:rsidRDefault="00B63F54" w:rsidP="00B63F54">
      <w:pPr>
        <w:pStyle w:val="normal0"/>
        <w:numPr>
          <w:ilvl w:val="0"/>
          <w:numId w:val="9"/>
        </w:numPr>
        <w:rPr>
          <w:lang w:val="en-US"/>
        </w:rPr>
      </w:pPr>
      <w:r w:rsidRPr="00B63F54">
        <w:rPr>
          <w:lang w:val="en-US"/>
        </w:rPr>
        <w:t>Advanced filtering/sorting of images.</w:t>
      </w:r>
    </w:p>
    <w:p w:rsidR="00B63F54" w:rsidRPr="00B63F54" w:rsidRDefault="00B63F54" w:rsidP="00B63F54">
      <w:pPr>
        <w:pStyle w:val="normal0"/>
        <w:numPr>
          <w:ilvl w:val="0"/>
          <w:numId w:val="9"/>
        </w:numPr>
        <w:rPr>
          <w:lang w:val="en-US"/>
        </w:rPr>
      </w:pPr>
      <w:r w:rsidRPr="00B63F54">
        <w:rPr>
          <w:lang w:val="en-US"/>
        </w:rPr>
        <w:t>User accounts or personalization.</w:t>
      </w:r>
    </w:p>
    <w:p w:rsidR="00B63F54" w:rsidRPr="00B63F54" w:rsidRDefault="00B63F54" w:rsidP="00B63F54">
      <w:pPr>
        <w:pStyle w:val="normal0"/>
        <w:numPr>
          <w:ilvl w:val="0"/>
          <w:numId w:val="9"/>
        </w:numPr>
        <w:rPr>
          <w:lang w:val="en-US"/>
        </w:rPr>
      </w:pPr>
      <w:r w:rsidRPr="00B63F54">
        <w:rPr>
          <w:lang w:val="en-US"/>
        </w:rPr>
        <w:t>Cloud storage integration (only static images used).</w:t>
      </w:r>
    </w:p>
    <w:p w:rsidR="001040DE" w:rsidRDefault="001040DE">
      <w:pPr>
        <w:pStyle w:val="normal0"/>
      </w:pPr>
    </w:p>
    <w:p w:rsidR="001040DE" w:rsidRDefault="001040DE">
      <w:pPr>
        <w:pStyle w:val="normal0"/>
      </w:pPr>
    </w:p>
    <w:p w:rsidR="001040DE" w:rsidRDefault="001040DE">
      <w:pPr>
        <w:pStyle w:val="normal0"/>
      </w:pPr>
    </w:p>
    <w:p w:rsidR="001040DE" w:rsidRDefault="008B21DC">
      <w:pPr>
        <w:pStyle w:val="Heading1"/>
      </w:pPr>
      <w:bookmarkStart w:id="2" w:name="_heading=h.kxyghsy4ou53" w:colFirst="0" w:colLast="0"/>
      <w:bookmarkEnd w:id="2"/>
      <w:r>
        <w:lastRenderedPageBreak/>
        <w:t>TOOLS AND TECHNOLOGY</w:t>
      </w:r>
    </w:p>
    <w:p w:rsidR="00B63F54" w:rsidRDefault="00B63F54" w:rsidP="00B63F54">
      <w:pPr>
        <w:pStyle w:val="NormalWeb"/>
      </w:pPr>
      <w:r>
        <w:br/>
      </w:r>
      <w:r>
        <w:rPr>
          <w:rFonts w:hAnsi="Symbol"/>
        </w:rPr>
        <w:t></w:t>
      </w:r>
      <w:r>
        <w:t xml:space="preserve">  </w:t>
      </w:r>
      <w:r>
        <w:rPr>
          <w:rStyle w:val="Strong"/>
        </w:rPr>
        <w:t>HTML5</w:t>
      </w:r>
      <w:r>
        <w:t xml:space="preserve"> – Page structure.</w:t>
      </w:r>
    </w:p>
    <w:p w:rsidR="00B63F54" w:rsidRDefault="00B63F54" w:rsidP="00B63F54">
      <w:pPr>
        <w:pStyle w:val="NormalWeb"/>
      </w:pPr>
      <w:r>
        <w:rPr>
          <w:rFonts w:hAnsi="Symbol"/>
        </w:rPr>
        <w:t></w:t>
      </w:r>
      <w:r>
        <w:t xml:space="preserve">  </w:t>
      </w:r>
      <w:r>
        <w:rPr>
          <w:rStyle w:val="Strong"/>
        </w:rPr>
        <w:t>CSS3</w:t>
      </w:r>
      <w:r>
        <w:t xml:space="preserve"> – Styling, hover effects, and transitions.</w:t>
      </w:r>
    </w:p>
    <w:p w:rsidR="00B63F54" w:rsidRDefault="00B63F54" w:rsidP="00B63F54">
      <w:pPr>
        <w:pStyle w:val="NormalWeb"/>
      </w:pPr>
      <w:r>
        <w:rPr>
          <w:rFonts w:hAnsi="Symbol"/>
        </w:rPr>
        <w:t></w:t>
      </w:r>
      <w:r>
        <w:t xml:space="preserve">  </w:t>
      </w:r>
      <w:r>
        <w:rPr>
          <w:rStyle w:val="Strong"/>
        </w:rPr>
        <w:t>Bootstrap 5.3</w:t>
      </w:r>
      <w:r>
        <w:t xml:space="preserve"> – Responsive grid and modal.</w:t>
      </w:r>
    </w:p>
    <w:p w:rsidR="00B63F54" w:rsidRDefault="00B63F54" w:rsidP="00B63F54">
      <w:pPr>
        <w:pStyle w:val="NormalWeb"/>
      </w:pPr>
      <w:r>
        <w:rPr>
          <w:rFonts w:hAnsi="Symbol"/>
        </w:rPr>
        <w:t></w:t>
      </w:r>
      <w:r>
        <w:t xml:space="preserve">  </w:t>
      </w:r>
      <w:r>
        <w:rPr>
          <w:rStyle w:val="Strong"/>
        </w:rPr>
        <w:t>JavaScript &amp; jQuery</w:t>
      </w:r>
      <w:r>
        <w:t xml:space="preserve"> – Event handling and interactivity.</w:t>
      </w:r>
    </w:p>
    <w:p w:rsidR="00B63F54" w:rsidRDefault="00B63F54" w:rsidP="00B63F54">
      <w:pPr>
        <w:pStyle w:val="NormalWeb"/>
      </w:pPr>
      <w:r>
        <w:rPr>
          <w:rFonts w:hAnsi="Symbol"/>
        </w:rPr>
        <w:t></w:t>
      </w:r>
      <w:r>
        <w:t xml:space="preserve">  </w:t>
      </w:r>
      <w:r>
        <w:rPr>
          <w:rStyle w:val="Strong"/>
        </w:rPr>
        <w:t>Picsum Photos API</w:t>
      </w:r>
      <w:r>
        <w:t xml:space="preserve"> – Sample placeholder images.</w:t>
      </w:r>
    </w:p>
    <w:p w:rsidR="001040DE" w:rsidRDefault="001040DE">
      <w:pPr>
        <w:pStyle w:val="normal0"/>
      </w:pPr>
    </w:p>
    <w:p w:rsidR="001040DE" w:rsidRDefault="008B21DC">
      <w:pPr>
        <w:pStyle w:val="Heading1"/>
      </w:pPr>
      <w:bookmarkStart w:id="3" w:name="_heading=h.22mf5durmuia" w:colFirst="0" w:colLast="0"/>
      <w:bookmarkEnd w:id="3"/>
      <w:r>
        <w:t>HTML STRUCTURE OVERVIEW</w:t>
      </w:r>
    </w:p>
    <w:p w:rsidR="001040DE" w:rsidRDefault="001040DE">
      <w:pPr>
        <w:pStyle w:val="normal0"/>
      </w:pPr>
    </w:p>
    <w:p w:rsidR="00B63F54" w:rsidRDefault="00B63F54" w:rsidP="00B63F54">
      <w:pPr>
        <w:pStyle w:val="NormalWeb"/>
      </w:pPr>
      <w:r>
        <w:rPr>
          <w:rFonts w:hAnsi="Symbol"/>
        </w:rPr>
        <w:t></w:t>
      </w:r>
      <w:r>
        <w:t xml:space="preserve">  </w:t>
      </w:r>
      <w:r>
        <w:rPr>
          <w:rStyle w:val="HTMLCode"/>
        </w:rPr>
        <w:t>&lt;div class="container"&gt;</w:t>
      </w:r>
      <w:r>
        <w:t xml:space="preserve"> – Holds the gallery.</w:t>
      </w:r>
    </w:p>
    <w:p w:rsidR="00B63F54" w:rsidRDefault="00B63F54" w:rsidP="00B63F54">
      <w:pPr>
        <w:pStyle w:val="NormalWeb"/>
      </w:pPr>
      <w:r>
        <w:rPr>
          <w:rFonts w:hAnsi="Symbol"/>
        </w:rPr>
        <w:t></w:t>
      </w:r>
      <w:r>
        <w:t xml:space="preserve">  </w:t>
      </w:r>
      <w:r>
        <w:rPr>
          <w:rStyle w:val="HTMLCode"/>
        </w:rPr>
        <w:t>&lt;div class="row g-3"&gt;</w:t>
      </w:r>
      <w:r>
        <w:t xml:space="preserve"> – Bootstrap grid layout for images.</w:t>
      </w:r>
    </w:p>
    <w:p w:rsidR="00B63F54" w:rsidRDefault="00B63F54" w:rsidP="00B63F54">
      <w:pPr>
        <w:pStyle w:val="NormalWeb"/>
      </w:pPr>
      <w:r>
        <w:rPr>
          <w:rFonts w:hAnsi="Symbol"/>
        </w:rPr>
        <w:t></w:t>
      </w:r>
      <w:r>
        <w:t xml:space="preserve">  </w:t>
      </w:r>
      <w:r>
        <w:rPr>
          <w:rStyle w:val="HTMLCode"/>
        </w:rPr>
        <w:t>&lt;img&gt;</w:t>
      </w:r>
      <w:r>
        <w:t xml:space="preserve"> – Each gallery image wrapped in responsive columns.</w:t>
      </w:r>
    </w:p>
    <w:p w:rsidR="00B63F54" w:rsidRDefault="00B63F54" w:rsidP="00B63F54">
      <w:pPr>
        <w:pStyle w:val="NormalWeb"/>
      </w:pPr>
      <w:r>
        <w:rPr>
          <w:rFonts w:hAnsi="Symbol"/>
        </w:rPr>
        <w:t></w:t>
      </w:r>
      <w:r>
        <w:t xml:space="preserve">  </w:t>
      </w:r>
      <w:r>
        <w:rPr>
          <w:rStyle w:val="HTMLCode"/>
        </w:rPr>
        <w:t>&lt;div class="modal"&gt;</w:t>
      </w:r>
      <w:r>
        <w:t xml:space="preserve"> – Bootstrap modal for enlarged view.</w:t>
      </w:r>
    </w:p>
    <w:p w:rsidR="00B63F54" w:rsidRDefault="00B63F54" w:rsidP="00B63F54">
      <w:pPr>
        <w:pStyle w:val="NormalWeb"/>
      </w:pPr>
      <w:r>
        <w:rPr>
          <w:rFonts w:hAnsi="Symbol"/>
        </w:rPr>
        <w:t></w:t>
      </w:r>
      <w:r>
        <w:t xml:space="preserve">  </w:t>
      </w:r>
      <w:r>
        <w:rPr>
          <w:rStyle w:val="HTMLCode"/>
        </w:rPr>
        <w:t>&lt;script&gt;</w:t>
      </w:r>
      <w:r>
        <w:t xml:space="preserve"> – jQuery to handle click events and modal display.</w:t>
      </w:r>
    </w:p>
    <w:p w:rsidR="001040DE" w:rsidRDefault="001040DE">
      <w:pPr>
        <w:pStyle w:val="normal0"/>
      </w:pPr>
    </w:p>
    <w:p w:rsidR="001040DE" w:rsidRDefault="008B21DC">
      <w:pPr>
        <w:pStyle w:val="Heading1"/>
      </w:pPr>
      <w:bookmarkStart w:id="4" w:name="_heading=h.evlk3xaoery1" w:colFirst="0" w:colLast="0"/>
      <w:bookmarkEnd w:id="4"/>
      <w:r>
        <w:t>CSS STYLING STRATEGY</w:t>
      </w:r>
    </w:p>
    <w:p w:rsidR="001040DE" w:rsidRDefault="001040DE">
      <w:pPr>
        <w:pStyle w:val="normal0"/>
      </w:pPr>
    </w:p>
    <w:p w:rsidR="00B63F54" w:rsidRDefault="00B63F54" w:rsidP="00B63F54">
      <w:pPr>
        <w:pStyle w:val="NormalWeb"/>
        <w:ind w:left="360"/>
      </w:pPr>
      <w:r>
        <w:rPr>
          <w:rFonts w:hAnsi="Symbol"/>
        </w:rPr>
        <w:t></w:t>
      </w:r>
      <w:r>
        <w:t xml:space="preserve">  Light background (</w:t>
      </w:r>
      <w:r>
        <w:rPr>
          <w:rStyle w:val="HTMLCode"/>
        </w:rPr>
        <w:t>#f8f9fa</w:t>
      </w:r>
      <w:r>
        <w:t>) for a clean layout.</w:t>
      </w:r>
    </w:p>
    <w:p w:rsidR="00B63F54" w:rsidRDefault="00B63F54" w:rsidP="00B63F54">
      <w:pPr>
        <w:pStyle w:val="NormalWeb"/>
        <w:ind w:left="360"/>
      </w:pPr>
      <w:r>
        <w:rPr>
          <w:rFonts w:hAnsi="Symbol"/>
        </w:rPr>
        <w:t></w:t>
      </w:r>
      <w:r>
        <w:t xml:space="preserve">  </w:t>
      </w:r>
      <w:r>
        <w:rPr>
          <w:rStyle w:val="HTMLCode"/>
        </w:rPr>
        <w:t>.gallery-img</w:t>
      </w:r>
      <w:r>
        <w:t xml:space="preserve"> hover effect with smooth scaling.</w:t>
      </w:r>
    </w:p>
    <w:p w:rsidR="00B63F54" w:rsidRDefault="00B63F54" w:rsidP="00B63F54">
      <w:pPr>
        <w:pStyle w:val="NormalWeb"/>
        <w:ind w:left="360"/>
      </w:pPr>
      <w:r>
        <w:rPr>
          <w:rFonts w:hAnsi="Symbol"/>
        </w:rPr>
        <w:t></w:t>
      </w:r>
      <w:r>
        <w:t xml:space="preserve">  Rounded corners for modern UI.</w:t>
      </w:r>
    </w:p>
    <w:p w:rsidR="00B63F54" w:rsidRDefault="00B63F54" w:rsidP="00B63F54">
      <w:pPr>
        <w:pStyle w:val="NormalWeb"/>
        <w:ind w:left="360"/>
      </w:pPr>
      <w:r>
        <w:rPr>
          <w:rFonts w:hAnsi="Symbol"/>
        </w:rPr>
        <w:t></w:t>
      </w:r>
      <w:r>
        <w:t xml:space="preserve">  Responsive sizing with Bootstrap </w:t>
      </w:r>
      <w:r>
        <w:rPr>
          <w:rStyle w:val="HTMLCode"/>
        </w:rPr>
        <w:t>img-fluid</w:t>
      </w:r>
      <w:r>
        <w:t>.</w:t>
      </w:r>
    </w:p>
    <w:p w:rsidR="00B63F54" w:rsidRDefault="00B63F54" w:rsidP="00B63F54">
      <w:pPr>
        <w:pStyle w:val="NormalWeb"/>
        <w:ind w:left="360"/>
      </w:pPr>
      <w:r>
        <w:rPr>
          <w:rFonts w:hAnsi="Symbol"/>
        </w:rPr>
        <w:t></w:t>
      </w:r>
      <w:r>
        <w:t xml:space="preserve">  Modal image styled for full-width display.</w:t>
      </w:r>
    </w:p>
    <w:p w:rsidR="001040DE" w:rsidRDefault="001040DE">
      <w:pPr>
        <w:pStyle w:val="normal0"/>
        <w:spacing w:after="240" w:line="240" w:lineRule="auto"/>
      </w:pPr>
    </w:p>
    <w:p w:rsidR="001040DE" w:rsidRDefault="008B21DC">
      <w:pPr>
        <w:pStyle w:val="Heading1"/>
      </w:pPr>
      <w:bookmarkStart w:id="5" w:name="_heading=h.u1rfj7o9197f" w:colFirst="0" w:colLast="0"/>
      <w:bookmarkEnd w:id="5"/>
      <w:r>
        <w:lastRenderedPageBreak/>
        <w:t>KEY FEATURES</w:t>
      </w:r>
    </w:p>
    <w:p w:rsidR="001040DE" w:rsidRDefault="001040DE">
      <w:pPr>
        <w:pStyle w:val="normal0"/>
      </w:pPr>
    </w:p>
    <w:tbl>
      <w:tblPr>
        <w:tblW w:w="0" w:type="auto"/>
        <w:tblCellSpacing w:w="15" w:type="dxa"/>
        <w:tblCellMar>
          <w:top w:w="15" w:type="dxa"/>
          <w:left w:w="15" w:type="dxa"/>
          <w:bottom w:w="15" w:type="dxa"/>
          <w:right w:w="15" w:type="dxa"/>
        </w:tblCellMar>
        <w:tblLook w:val="04A0"/>
      </w:tblPr>
      <w:tblGrid>
        <w:gridCol w:w="2600"/>
        <w:gridCol w:w="5666"/>
      </w:tblGrid>
      <w:tr w:rsidR="00B63F54" w:rsidRPr="00B63F54" w:rsidTr="00B63F54">
        <w:trPr>
          <w:tblHeader/>
          <w:tblCellSpacing w:w="15" w:type="dxa"/>
        </w:trPr>
        <w:tc>
          <w:tcPr>
            <w:tcW w:w="0" w:type="auto"/>
            <w:vAlign w:val="center"/>
            <w:hideMark/>
          </w:tcPr>
          <w:p w:rsidR="00B63F54" w:rsidRPr="00B63F54" w:rsidRDefault="00B63F54" w:rsidP="00B63F54">
            <w:pPr>
              <w:pStyle w:val="normal0"/>
              <w:rPr>
                <w:b/>
                <w:bCs/>
                <w:lang w:val="en-US"/>
              </w:rPr>
            </w:pPr>
            <w:r w:rsidRPr="00B63F54">
              <w:rPr>
                <w:b/>
                <w:bCs/>
                <w:lang w:val="en-US"/>
              </w:rPr>
              <w:t>Feature</w:t>
            </w:r>
          </w:p>
        </w:tc>
        <w:tc>
          <w:tcPr>
            <w:tcW w:w="0" w:type="auto"/>
            <w:vAlign w:val="center"/>
            <w:hideMark/>
          </w:tcPr>
          <w:p w:rsidR="00B63F54" w:rsidRPr="00B63F54" w:rsidRDefault="00B63F54" w:rsidP="00B63F54">
            <w:pPr>
              <w:pStyle w:val="normal0"/>
              <w:rPr>
                <w:b/>
                <w:bCs/>
                <w:lang w:val="en-US"/>
              </w:rPr>
            </w:pPr>
            <w:r w:rsidRPr="00B63F54">
              <w:rPr>
                <w:b/>
                <w:bCs/>
                <w:lang w:val="en-US"/>
              </w:rPr>
              <w:t>Description</w:t>
            </w:r>
          </w:p>
        </w:tc>
      </w:tr>
      <w:tr w:rsidR="00B63F54" w:rsidRPr="00B63F54" w:rsidTr="00B63F54">
        <w:trPr>
          <w:tblCellSpacing w:w="15" w:type="dxa"/>
        </w:trPr>
        <w:tc>
          <w:tcPr>
            <w:tcW w:w="0" w:type="auto"/>
            <w:vAlign w:val="center"/>
            <w:hideMark/>
          </w:tcPr>
          <w:p w:rsidR="00B63F54" w:rsidRPr="00B63F54" w:rsidRDefault="00B63F54" w:rsidP="00B63F54">
            <w:pPr>
              <w:pStyle w:val="normal0"/>
              <w:rPr>
                <w:lang w:val="en-US"/>
              </w:rPr>
            </w:pPr>
            <w:r w:rsidRPr="00B63F54">
              <w:rPr>
                <w:lang w:val="en-US"/>
              </w:rPr>
              <w:t>Responsive Image Grid</w:t>
            </w:r>
          </w:p>
        </w:tc>
        <w:tc>
          <w:tcPr>
            <w:tcW w:w="0" w:type="auto"/>
            <w:vAlign w:val="center"/>
            <w:hideMark/>
          </w:tcPr>
          <w:p w:rsidR="00B63F54" w:rsidRPr="00B63F54" w:rsidRDefault="00B63F54" w:rsidP="00B63F54">
            <w:pPr>
              <w:pStyle w:val="normal0"/>
              <w:rPr>
                <w:lang w:val="en-US"/>
              </w:rPr>
            </w:pPr>
            <w:r w:rsidRPr="00B63F54">
              <w:rPr>
                <w:lang w:val="en-US"/>
              </w:rPr>
              <w:t>Images arranged in rows and columns using Bootstrap grid.</w:t>
            </w:r>
          </w:p>
        </w:tc>
      </w:tr>
      <w:tr w:rsidR="00B63F54" w:rsidRPr="00B63F54" w:rsidTr="00B63F54">
        <w:trPr>
          <w:tblCellSpacing w:w="15" w:type="dxa"/>
        </w:trPr>
        <w:tc>
          <w:tcPr>
            <w:tcW w:w="0" w:type="auto"/>
            <w:vAlign w:val="center"/>
            <w:hideMark/>
          </w:tcPr>
          <w:p w:rsidR="00B63F54" w:rsidRPr="00B63F54" w:rsidRDefault="00B63F54" w:rsidP="00B63F54">
            <w:pPr>
              <w:pStyle w:val="normal0"/>
              <w:rPr>
                <w:lang w:val="en-US"/>
              </w:rPr>
            </w:pPr>
            <w:r w:rsidRPr="00B63F54">
              <w:rPr>
                <w:lang w:val="en-US"/>
              </w:rPr>
              <w:t>Hover Animation</w:t>
            </w:r>
          </w:p>
        </w:tc>
        <w:tc>
          <w:tcPr>
            <w:tcW w:w="0" w:type="auto"/>
            <w:vAlign w:val="center"/>
            <w:hideMark/>
          </w:tcPr>
          <w:p w:rsidR="00B63F54" w:rsidRPr="00B63F54" w:rsidRDefault="00B63F54" w:rsidP="00B63F54">
            <w:pPr>
              <w:pStyle w:val="normal0"/>
              <w:rPr>
                <w:lang w:val="en-US"/>
              </w:rPr>
            </w:pPr>
            <w:r w:rsidRPr="00B63F54">
              <w:rPr>
                <w:lang w:val="en-US"/>
              </w:rPr>
              <w:t>Subtle scaling effect for interactivity.</w:t>
            </w:r>
          </w:p>
        </w:tc>
      </w:tr>
      <w:tr w:rsidR="00B63F54" w:rsidRPr="00B63F54" w:rsidTr="00B63F54">
        <w:trPr>
          <w:tblCellSpacing w:w="15" w:type="dxa"/>
        </w:trPr>
        <w:tc>
          <w:tcPr>
            <w:tcW w:w="0" w:type="auto"/>
            <w:vAlign w:val="center"/>
            <w:hideMark/>
          </w:tcPr>
          <w:p w:rsidR="00B63F54" w:rsidRPr="00B63F54" w:rsidRDefault="00B63F54" w:rsidP="00B63F54">
            <w:pPr>
              <w:pStyle w:val="normal0"/>
              <w:rPr>
                <w:lang w:val="en-US"/>
              </w:rPr>
            </w:pPr>
            <w:r w:rsidRPr="00B63F54">
              <w:rPr>
                <w:lang w:val="en-US"/>
              </w:rPr>
              <w:t>Modal Popup</w:t>
            </w:r>
          </w:p>
        </w:tc>
        <w:tc>
          <w:tcPr>
            <w:tcW w:w="0" w:type="auto"/>
            <w:vAlign w:val="center"/>
            <w:hideMark/>
          </w:tcPr>
          <w:p w:rsidR="00B63F54" w:rsidRPr="00B63F54" w:rsidRDefault="00B63F54" w:rsidP="00B63F54">
            <w:pPr>
              <w:pStyle w:val="normal0"/>
              <w:rPr>
                <w:lang w:val="en-US"/>
              </w:rPr>
            </w:pPr>
            <w:r w:rsidRPr="00B63F54">
              <w:rPr>
                <w:lang w:val="en-US"/>
              </w:rPr>
              <w:t>Enlarges image in a clean overlay for better viewing.</w:t>
            </w:r>
          </w:p>
        </w:tc>
      </w:tr>
      <w:tr w:rsidR="00B63F54" w:rsidRPr="00B63F54" w:rsidTr="00B63F54">
        <w:trPr>
          <w:tblCellSpacing w:w="15" w:type="dxa"/>
        </w:trPr>
        <w:tc>
          <w:tcPr>
            <w:tcW w:w="0" w:type="auto"/>
            <w:vAlign w:val="center"/>
            <w:hideMark/>
          </w:tcPr>
          <w:p w:rsidR="00B63F54" w:rsidRPr="00B63F54" w:rsidRDefault="00B63F54" w:rsidP="00B63F54">
            <w:pPr>
              <w:pStyle w:val="normal0"/>
              <w:rPr>
                <w:lang w:val="en-US"/>
              </w:rPr>
            </w:pPr>
            <w:r w:rsidRPr="00B63F54">
              <w:rPr>
                <w:lang w:val="en-US"/>
              </w:rPr>
              <w:t>Cross-device Compatibility</w:t>
            </w:r>
          </w:p>
        </w:tc>
        <w:tc>
          <w:tcPr>
            <w:tcW w:w="0" w:type="auto"/>
            <w:vAlign w:val="center"/>
            <w:hideMark/>
          </w:tcPr>
          <w:p w:rsidR="00B63F54" w:rsidRPr="00B63F54" w:rsidRDefault="00B63F54" w:rsidP="00B63F54">
            <w:pPr>
              <w:pStyle w:val="normal0"/>
              <w:rPr>
                <w:lang w:val="en-US"/>
              </w:rPr>
            </w:pPr>
            <w:r w:rsidRPr="00B63F54">
              <w:rPr>
                <w:lang w:val="en-US"/>
              </w:rPr>
              <w:t>Works smoothly on mobile, tablet, and desktop.</w:t>
            </w:r>
          </w:p>
        </w:tc>
      </w:tr>
    </w:tbl>
    <w:p w:rsidR="001040DE" w:rsidRDefault="001040DE">
      <w:pPr>
        <w:pStyle w:val="normal0"/>
      </w:pPr>
    </w:p>
    <w:p w:rsidR="001040DE" w:rsidRDefault="008B21DC">
      <w:pPr>
        <w:pStyle w:val="Heading1"/>
      </w:pPr>
      <w:bookmarkStart w:id="6" w:name="_heading=h.8yxs0fdl7daa" w:colFirst="0" w:colLast="0"/>
      <w:bookmarkEnd w:id="6"/>
      <w:r>
        <w:t>CHALLENGES FACED AND SOLUTIONS</w:t>
      </w:r>
    </w:p>
    <w:p w:rsidR="001040DE" w:rsidRDefault="001040DE">
      <w:pPr>
        <w:pStyle w:val="normal0"/>
      </w:pPr>
    </w:p>
    <w:p w:rsidR="00B63F54" w:rsidRDefault="00B63F54" w:rsidP="00B63F54">
      <w:pPr>
        <w:pStyle w:val="NormalWeb"/>
      </w:pPr>
      <w:r>
        <w:rPr>
          <w:rFonts w:hAnsi="Symbol"/>
        </w:rPr>
        <w:t></w:t>
      </w:r>
      <w:r>
        <w:t xml:space="preserve">  </w:t>
      </w:r>
      <w:r>
        <w:rPr>
          <w:rStyle w:val="Strong"/>
        </w:rPr>
        <w:t>Maintaining aspect ratio</w:t>
      </w:r>
      <w:r>
        <w:t xml:space="preserve"> → Used </w:t>
      </w:r>
      <w:r>
        <w:rPr>
          <w:rStyle w:val="HTMLCode"/>
        </w:rPr>
        <w:t>img-fluid</w:t>
      </w:r>
      <w:r>
        <w:t xml:space="preserve"> for responsiveness.</w:t>
      </w:r>
    </w:p>
    <w:p w:rsidR="00B63F54" w:rsidRDefault="00B63F54" w:rsidP="00B63F54">
      <w:pPr>
        <w:pStyle w:val="NormalWeb"/>
      </w:pPr>
      <w:r>
        <w:rPr>
          <w:rFonts w:hAnsi="Symbol"/>
        </w:rPr>
        <w:t></w:t>
      </w:r>
      <w:r>
        <w:t xml:space="preserve">  </w:t>
      </w:r>
      <w:r>
        <w:rPr>
          <w:rStyle w:val="Strong"/>
        </w:rPr>
        <w:t>Image clarity in modal</w:t>
      </w:r>
      <w:r>
        <w:t xml:space="preserve"> → Modal image set to </w:t>
      </w:r>
      <w:r>
        <w:rPr>
          <w:rStyle w:val="HTMLCode"/>
        </w:rPr>
        <w:t>width: 100%</w:t>
      </w:r>
      <w:r>
        <w:t>.</w:t>
      </w:r>
    </w:p>
    <w:p w:rsidR="00B63F54" w:rsidRDefault="00B63F54" w:rsidP="00B63F54">
      <w:pPr>
        <w:pStyle w:val="NormalWeb"/>
      </w:pPr>
      <w:r>
        <w:rPr>
          <w:rFonts w:hAnsi="Symbol"/>
        </w:rPr>
        <w:t></w:t>
      </w:r>
      <w:r>
        <w:t xml:space="preserve">  </w:t>
      </w:r>
      <w:r>
        <w:rPr>
          <w:rStyle w:val="Strong"/>
        </w:rPr>
        <w:t>Managing clicks</w:t>
      </w:r>
      <w:r>
        <w:t xml:space="preserve"> → jQuery used to dynamically update modal source.</w:t>
      </w:r>
    </w:p>
    <w:p w:rsidR="001040DE" w:rsidRDefault="001040DE">
      <w:pPr>
        <w:pStyle w:val="normal0"/>
      </w:pPr>
    </w:p>
    <w:p w:rsidR="001040DE" w:rsidRDefault="008B21DC">
      <w:pPr>
        <w:pStyle w:val="Heading1"/>
      </w:pPr>
      <w:bookmarkStart w:id="7" w:name="_heading=h.lpz9vjtigow3" w:colFirst="0" w:colLast="0"/>
      <w:bookmarkEnd w:id="7"/>
      <w:r>
        <w:t>OUTCOME</w:t>
      </w:r>
    </w:p>
    <w:p w:rsidR="001040DE" w:rsidRDefault="001040DE">
      <w:pPr>
        <w:pStyle w:val="normal0"/>
      </w:pPr>
    </w:p>
    <w:p w:rsidR="00B63F54" w:rsidRDefault="00B63F54" w:rsidP="00B63F54">
      <w:pPr>
        <w:pStyle w:val="NormalWeb"/>
      </w:pPr>
      <w:r>
        <w:rPr>
          <w:rFonts w:hAnsi="Symbol"/>
        </w:rPr>
        <w:t></w:t>
      </w:r>
      <w:r>
        <w:t xml:space="preserve">  A fully functional, responsive, and interactive photo gallery.</w:t>
      </w:r>
    </w:p>
    <w:p w:rsidR="00B63F54" w:rsidRDefault="00B63F54" w:rsidP="00B63F54">
      <w:pPr>
        <w:pStyle w:val="NormalWeb"/>
      </w:pPr>
      <w:r>
        <w:rPr>
          <w:rFonts w:hAnsi="Symbol"/>
        </w:rPr>
        <w:t></w:t>
      </w:r>
      <w:r>
        <w:t xml:space="preserve">  Improved user experience through hover and modal features.</w:t>
      </w:r>
    </w:p>
    <w:p w:rsidR="00B63F54" w:rsidRDefault="00B63F54" w:rsidP="00B63F54">
      <w:pPr>
        <w:pStyle w:val="NormalWeb"/>
      </w:pPr>
      <w:r>
        <w:rPr>
          <w:rFonts w:hAnsi="Symbol"/>
        </w:rPr>
        <w:t></w:t>
      </w:r>
      <w:r>
        <w:t xml:space="preserve">  Clean design suitable for portfolios, travel galleries, or events.</w:t>
      </w:r>
    </w:p>
    <w:p w:rsidR="00B63F54" w:rsidRDefault="00B63F54" w:rsidP="00B63F54">
      <w:pPr>
        <w:pStyle w:val="NormalWeb"/>
      </w:pPr>
      <w:r>
        <w:rPr>
          <w:rFonts w:hAnsi="Symbol"/>
        </w:rPr>
        <w:t></w:t>
      </w:r>
      <w:r>
        <w:t xml:space="preserve">  Provides a base for expanding into a dynamic, real-world gallery system.</w:t>
      </w:r>
    </w:p>
    <w:p w:rsidR="001040DE" w:rsidRDefault="001040DE">
      <w:pPr>
        <w:pStyle w:val="normal0"/>
      </w:pPr>
    </w:p>
    <w:p w:rsidR="001040DE" w:rsidRDefault="008B21DC">
      <w:pPr>
        <w:pStyle w:val="Heading1"/>
      </w:pPr>
      <w:bookmarkStart w:id="8" w:name="_heading=h.9t9li7norg3t" w:colFirst="0" w:colLast="0"/>
      <w:bookmarkEnd w:id="8"/>
      <w:r>
        <w:t>FUTURE ENHANCEMENTS</w:t>
      </w:r>
    </w:p>
    <w:p w:rsidR="00B63F54" w:rsidRDefault="00B63F54" w:rsidP="00B63F54">
      <w:pPr>
        <w:pStyle w:val="NormalWeb"/>
      </w:pPr>
      <w:r>
        <w:rPr>
          <w:rFonts w:hAnsi="Symbol"/>
        </w:rPr>
        <w:t></w:t>
      </w:r>
      <w:r>
        <w:t xml:space="preserve">  Add image categories and filtering.</w:t>
      </w:r>
    </w:p>
    <w:p w:rsidR="00B63F54" w:rsidRDefault="00B63F54" w:rsidP="00B63F54">
      <w:pPr>
        <w:pStyle w:val="NormalWeb"/>
      </w:pPr>
      <w:r>
        <w:rPr>
          <w:rFonts w:hAnsi="Symbol"/>
        </w:rPr>
        <w:t></w:t>
      </w:r>
      <w:r>
        <w:t xml:space="preserve">  Include slideshow and navigation arrows in modal.</w:t>
      </w:r>
    </w:p>
    <w:p w:rsidR="00B63F54" w:rsidRDefault="00B63F54" w:rsidP="00B63F54">
      <w:pPr>
        <w:pStyle w:val="NormalWeb"/>
      </w:pPr>
      <w:r>
        <w:rPr>
          <w:rFonts w:hAnsi="Symbol"/>
        </w:rPr>
        <w:lastRenderedPageBreak/>
        <w:t></w:t>
      </w:r>
      <w:r>
        <w:t xml:space="preserve">  Implement image upload and backend storage.</w:t>
      </w:r>
    </w:p>
    <w:p w:rsidR="00B63F54" w:rsidRDefault="00B63F54" w:rsidP="00B63F54">
      <w:pPr>
        <w:pStyle w:val="NormalWeb"/>
      </w:pPr>
      <w:r>
        <w:rPr>
          <w:rFonts w:hAnsi="Symbol"/>
        </w:rPr>
        <w:t></w:t>
      </w:r>
      <w:r>
        <w:t xml:space="preserve">  Add captions and metadata for each image.</w:t>
      </w:r>
    </w:p>
    <w:p w:rsidR="00B63F54" w:rsidRDefault="00B63F54" w:rsidP="00B63F54">
      <w:pPr>
        <w:pStyle w:val="NormalWeb"/>
      </w:pPr>
      <w:r>
        <w:rPr>
          <w:rFonts w:hAnsi="Symbol"/>
        </w:rPr>
        <w:t></w:t>
      </w:r>
      <w:r>
        <w:t xml:space="preserve">  Use lazy loading for better performance.</w:t>
      </w:r>
    </w:p>
    <w:p w:rsidR="001040DE" w:rsidRDefault="001040DE">
      <w:pPr>
        <w:pStyle w:val="normal0"/>
      </w:pPr>
    </w:p>
    <w:p w:rsidR="001040DE" w:rsidRDefault="008B21DC">
      <w:pPr>
        <w:pStyle w:val="Heading1"/>
      </w:pPr>
      <w:bookmarkStart w:id="9" w:name="_heading=h.4oj5yhud5x91" w:colFirst="0" w:colLast="0"/>
      <w:bookmarkEnd w:id="9"/>
      <w:r>
        <w:t>SAMPLE CODE</w:t>
      </w:r>
    </w:p>
    <w:p w:rsidR="001040DE" w:rsidRDefault="008B21DC">
      <w:pPr>
        <w:pStyle w:val="normal0"/>
      </w:pPr>
      <w:r>
        <w:t xml:space="preserve"> 2 PAGES OF HTML CODE(SAMPLE)</w:t>
      </w:r>
      <w:bookmarkStart w:id="10" w:name="_heading=h.vat54622vjbu" w:colFirst="0" w:colLast="0"/>
      <w:bookmarkEnd w:id="10"/>
    </w:p>
    <w:p w:rsidR="001040DE" w:rsidRDefault="007854E9">
      <w:pPr>
        <w:pStyle w:val="normal0"/>
      </w:pPr>
      <w:r>
        <w:rPr>
          <w:noProof/>
          <w:lang w:val="en-US"/>
        </w:rPr>
        <w:drawing>
          <wp:inline distT="0" distB="0" distL="0" distR="0">
            <wp:extent cx="5502910" cy="4935220"/>
            <wp:effectExtent l="19050" t="0" r="2540" b="0"/>
            <wp:docPr id="11" name="Picture 10" descr="72CC5C19-0516-4389-BF30-9954544A3C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CC5C19-0516-4389-BF30-9954544A3CCF.png"/>
                    <pic:cNvPicPr/>
                  </pic:nvPicPr>
                  <pic:blipFill>
                    <a:blip r:embed="rId9"/>
                    <a:stretch>
                      <a:fillRect/>
                    </a:stretch>
                  </pic:blipFill>
                  <pic:spPr>
                    <a:xfrm>
                      <a:off x="0" y="0"/>
                      <a:ext cx="5502910" cy="4935220"/>
                    </a:xfrm>
                    <a:prstGeom prst="rect">
                      <a:avLst/>
                    </a:prstGeom>
                  </pic:spPr>
                </pic:pic>
              </a:graphicData>
            </a:graphic>
          </wp:inline>
        </w:drawing>
      </w:r>
      <w:r>
        <w:br/>
      </w:r>
      <w:r>
        <w:rPr>
          <w:noProof/>
          <w:lang w:val="en-US"/>
        </w:rPr>
        <w:lastRenderedPageBreak/>
        <w:drawing>
          <wp:inline distT="0" distB="0" distL="0" distR="0">
            <wp:extent cx="5382290" cy="2889814"/>
            <wp:effectExtent l="19050" t="0" r="8860" b="0"/>
            <wp:docPr id="12" name="Picture 11" descr="0334DE19-215C-45AF-82B5-735F9603B9A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34DE19-215C-45AF-82B5-735F9603B9A3.jpeg"/>
                    <pic:cNvPicPr/>
                  </pic:nvPicPr>
                  <pic:blipFill>
                    <a:blip r:embed="rId10"/>
                    <a:stretch>
                      <a:fillRect/>
                    </a:stretch>
                  </pic:blipFill>
                  <pic:spPr>
                    <a:xfrm>
                      <a:off x="0" y="0"/>
                      <a:ext cx="5379968" cy="2888567"/>
                    </a:xfrm>
                    <a:prstGeom prst="rect">
                      <a:avLst/>
                    </a:prstGeom>
                  </pic:spPr>
                </pic:pic>
              </a:graphicData>
            </a:graphic>
          </wp:inline>
        </w:drawing>
      </w:r>
      <w:r>
        <w:br/>
      </w:r>
    </w:p>
    <w:p w:rsidR="001040DE" w:rsidRDefault="008B21DC">
      <w:pPr>
        <w:pStyle w:val="Heading1"/>
      </w:pPr>
      <w:bookmarkStart w:id="11" w:name="_heading=h.7klh5uhf4ri3" w:colFirst="0" w:colLast="0"/>
      <w:bookmarkEnd w:id="11"/>
      <w:r>
        <w:t>OUTPUT SCREEN</w:t>
      </w:r>
    </w:p>
    <w:p w:rsidR="001040DE" w:rsidRDefault="001040DE">
      <w:pPr>
        <w:pStyle w:val="normal0"/>
      </w:pPr>
    </w:p>
    <w:p w:rsidR="001040DE" w:rsidRDefault="007854E9">
      <w:pPr>
        <w:pStyle w:val="normal0"/>
      </w:pPr>
      <w:r>
        <w:rPr>
          <w:noProof/>
          <w:lang w:val="en-US"/>
        </w:rPr>
        <w:drawing>
          <wp:inline distT="0" distB="0" distL="0" distR="0">
            <wp:extent cx="5502910" cy="2588260"/>
            <wp:effectExtent l="19050" t="0" r="2540" b="0"/>
            <wp:docPr id="13" name="Picture 12" descr="649E19AC-4552-4161-8D7D-F66C13BECF9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9E19AC-4552-4161-8D7D-F66C13BECF95.jpeg"/>
                    <pic:cNvPicPr/>
                  </pic:nvPicPr>
                  <pic:blipFill>
                    <a:blip r:embed="rId11"/>
                    <a:stretch>
                      <a:fillRect/>
                    </a:stretch>
                  </pic:blipFill>
                  <pic:spPr>
                    <a:xfrm>
                      <a:off x="0" y="0"/>
                      <a:ext cx="5502910" cy="2588260"/>
                    </a:xfrm>
                    <a:prstGeom prst="rect">
                      <a:avLst/>
                    </a:prstGeom>
                  </pic:spPr>
                </pic:pic>
              </a:graphicData>
            </a:graphic>
          </wp:inline>
        </w:drawing>
      </w:r>
    </w:p>
    <w:p w:rsidR="001040DE" w:rsidRDefault="001040DE">
      <w:pPr>
        <w:pStyle w:val="normal0"/>
      </w:pPr>
    </w:p>
    <w:p w:rsidR="001040DE" w:rsidRDefault="001040DE">
      <w:pPr>
        <w:pStyle w:val="normal0"/>
        <w:rPr>
          <w:noProof/>
          <w:lang w:val="en-US"/>
        </w:rPr>
      </w:pPr>
    </w:p>
    <w:p w:rsidR="007854E9" w:rsidRDefault="007854E9">
      <w:pPr>
        <w:pStyle w:val="normal0"/>
        <w:rPr>
          <w:noProof/>
          <w:lang w:val="en-US"/>
        </w:rPr>
      </w:pPr>
    </w:p>
    <w:p w:rsidR="007854E9" w:rsidRDefault="007854E9">
      <w:pPr>
        <w:pStyle w:val="normal0"/>
      </w:pPr>
    </w:p>
    <w:p w:rsidR="001040DE" w:rsidRDefault="001040DE">
      <w:pPr>
        <w:pStyle w:val="normal0"/>
        <w:spacing w:line="360" w:lineRule="auto"/>
        <w:ind w:firstLine="720"/>
        <w:jc w:val="both"/>
        <w:rPr>
          <w:rFonts w:ascii="Times New Roman" w:eastAsia="Times New Roman" w:hAnsi="Times New Roman" w:cs="Times New Roman"/>
          <w:sz w:val="24"/>
          <w:szCs w:val="24"/>
        </w:rPr>
      </w:pPr>
    </w:p>
    <w:p w:rsidR="001040DE" w:rsidRDefault="008B21DC">
      <w:pPr>
        <w:pStyle w:val="Heading1"/>
      </w:pPr>
      <w:bookmarkStart w:id="12" w:name="_heading=h.rg001ea1bkw4" w:colFirst="0" w:colLast="0"/>
      <w:bookmarkEnd w:id="12"/>
      <w:r>
        <w:lastRenderedPageBreak/>
        <w:t>CONCLUSION</w:t>
      </w:r>
    </w:p>
    <w:p w:rsidR="001040DE" w:rsidRDefault="001040DE">
      <w:pPr>
        <w:pStyle w:val="normal0"/>
      </w:pPr>
    </w:p>
    <w:p w:rsidR="001040DE" w:rsidRDefault="00B63F54">
      <w:pPr>
        <w:pStyle w:val="normal0"/>
      </w:pPr>
      <w:r>
        <w:t>The photo gallery project successfully demonstrates responsive web design and interactive functionality using front-end technologies. By combining Bootstrap’s grid system with jQuery-driven modals, the website delivers both style and usability. This implementation provides a strong foundation for future enhancements such as filtering, captions, and dynamic image management, extending real-world applicability.</w:t>
      </w:r>
    </w:p>
    <w:p w:rsidR="001040DE" w:rsidRDefault="008B21DC">
      <w:pPr>
        <w:pStyle w:val="Heading1"/>
        <w:rPr>
          <w:rFonts w:ascii="Cambria" w:eastAsia="Cambria" w:hAnsi="Cambria" w:cs="Cambria"/>
          <w:color w:val="000000"/>
          <w:sz w:val="34"/>
          <w:szCs w:val="34"/>
        </w:rPr>
      </w:pPr>
      <w:bookmarkStart w:id="13" w:name="_heading=h.j83gzu6jovvo" w:colFirst="0" w:colLast="0"/>
      <w:bookmarkEnd w:id="13"/>
      <w:r>
        <w:t>REFERENCES</w:t>
      </w:r>
    </w:p>
    <w:p w:rsidR="001040DE" w:rsidRDefault="008B21DC">
      <w:pPr>
        <w:pStyle w:val="normal0"/>
        <w:numPr>
          <w:ilvl w:val="0"/>
          <w:numId w:val="4"/>
        </w:numPr>
        <w:spacing w:before="240" w:after="0"/>
      </w:pPr>
      <w:r>
        <w:t>L&amp;T LMS:</w:t>
      </w:r>
      <w:hyperlink r:id="rId12">
        <w:r>
          <w:t xml:space="preserve"> </w:t>
        </w:r>
      </w:hyperlink>
      <w:hyperlink r:id="rId13">
        <w:r>
          <w:rPr>
            <w:color w:val="1155CC"/>
            <w:u w:val="single"/>
          </w:rPr>
          <w:t>https://learn.lntedutech.com/Landing/MyCourse</w:t>
        </w:r>
        <w:r>
          <w:rPr>
            <w:color w:val="1155CC"/>
            <w:u w:val="single"/>
          </w:rPr>
          <w:br/>
        </w:r>
      </w:hyperlink>
    </w:p>
    <w:p w:rsidR="001040DE" w:rsidRDefault="008B21DC">
      <w:pPr>
        <w:pStyle w:val="normal0"/>
        <w:numPr>
          <w:ilvl w:val="0"/>
          <w:numId w:val="4"/>
        </w:numPr>
        <w:spacing w:after="0"/>
      </w:pPr>
      <w:r>
        <w:t>MDN Web Docs – HTML &amp; CSS: https://developer.mozilla.org/</w:t>
      </w:r>
      <w:r>
        <w:br/>
      </w:r>
    </w:p>
    <w:p w:rsidR="001040DE" w:rsidRDefault="008B21DC">
      <w:pPr>
        <w:pStyle w:val="normal0"/>
        <w:numPr>
          <w:ilvl w:val="0"/>
          <w:numId w:val="4"/>
        </w:numPr>
        <w:spacing w:after="240"/>
      </w:pPr>
      <w:r>
        <w:t>Google Fonts: https://fonts.google.com/</w:t>
      </w:r>
    </w:p>
    <w:p w:rsidR="001040DE" w:rsidRDefault="001040DE">
      <w:pPr>
        <w:pStyle w:val="normal0"/>
      </w:pPr>
    </w:p>
    <w:sectPr w:rsidR="001040DE" w:rsidSect="001040DE">
      <w:footerReference w:type="default" r:id="rId14"/>
      <w:pgSz w:w="11906" w:h="16838"/>
      <w:pgMar w:top="1440" w:right="1440"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21DC" w:rsidRDefault="008B21DC" w:rsidP="001040DE">
      <w:pPr>
        <w:spacing w:after="0" w:line="240" w:lineRule="auto"/>
      </w:pPr>
      <w:r>
        <w:separator/>
      </w:r>
    </w:p>
  </w:endnote>
  <w:endnote w:type="continuationSeparator" w:id="1">
    <w:p w:rsidR="008B21DC" w:rsidRDefault="008B21DC" w:rsidP="001040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40DE" w:rsidRDefault="001040DE">
    <w:pPr>
      <w:pStyle w:val="normal0"/>
      <w:pBdr>
        <w:top w:val="nil"/>
        <w:left w:val="nil"/>
        <w:bottom w:val="nil"/>
        <w:right w:val="nil"/>
        <w:between w:val="nil"/>
      </w:pBdr>
      <w:tabs>
        <w:tab w:val="center" w:pos="4680"/>
        <w:tab w:val="right" w:pos="9360"/>
      </w:tabs>
      <w:spacing w:after="0" w:line="240" w:lineRule="auto"/>
      <w:jc w:val="center"/>
      <w:rPr>
        <w:color w:val="000000"/>
      </w:rPr>
    </w:pPr>
    <w:r>
      <w:fldChar w:fldCharType="begin"/>
    </w:r>
    <w:r w:rsidR="008B21DC">
      <w:instrText>PAGE</w:instrText>
    </w:r>
    <w:r w:rsidR="00B63F54">
      <w:fldChar w:fldCharType="separate"/>
    </w:r>
    <w:r w:rsidR="007854E9">
      <w:rPr>
        <w:noProof/>
      </w:rPr>
      <w:t>6</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21DC" w:rsidRDefault="008B21DC" w:rsidP="001040DE">
      <w:pPr>
        <w:spacing w:after="0" w:line="240" w:lineRule="auto"/>
      </w:pPr>
      <w:r>
        <w:separator/>
      </w:r>
    </w:p>
  </w:footnote>
  <w:footnote w:type="continuationSeparator" w:id="1">
    <w:p w:rsidR="008B21DC" w:rsidRDefault="008B21DC" w:rsidP="001040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656D7"/>
    <w:multiLevelType w:val="multilevel"/>
    <w:tmpl w:val="602AC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A83787"/>
    <w:multiLevelType w:val="multilevel"/>
    <w:tmpl w:val="DD34B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852E12"/>
    <w:multiLevelType w:val="multilevel"/>
    <w:tmpl w:val="441A2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08F1D1A"/>
    <w:multiLevelType w:val="multilevel"/>
    <w:tmpl w:val="56DC8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5E9597A"/>
    <w:multiLevelType w:val="multilevel"/>
    <w:tmpl w:val="D1483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454E09D5"/>
    <w:multiLevelType w:val="multilevel"/>
    <w:tmpl w:val="E16EF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BA67CD1"/>
    <w:multiLevelType w:val="multilevel"/>
    <w:tmpl w:val="75C6CF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7AF9725F"/>
    <w:multiLevelType w:val="multilevel"/>
    <w:tmpl w:val="DFFA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1040DE"/>
    <w:rsid w:val="001040DE"/>
    <w:rsid w:val="007854E9"/>
    <w:rsid w:val="008B21DC"/>
    <w:rsid w:val="00B63F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Cambria"/>
        <w:sz w:val="22"/>
        <w:szCs w:val="22"/>
        <w:lan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link w:val="Heading1Char"/>
    <w:rsid w:val="001040DE"/>
    <w:pPr>
      <w:keepNext/>
      <w:keepLines/>
      <w:spacing w:before="480" w:after="0"/>
      <w:outlineLvl w:val="0"/>
    </w:pPr>
    <w:rPr>
      <w:rFonts w:ascii="Calibri" w:eastAsia="Calibri" w:hAnsi="Calibri" w:cs="Calibri"/>
      <w:b/>
      <w:color w:val="366091"/>
      <w:sz w:val="28"/>
      <w:szCs w:val="28"/>
    </w:rPr>
  </w:style>
  <w:style w:type="paragraph" w:styleId="Heading2">
    <w:name w:val="heading 2"/>
    <w:basedOn w:val="normal0"/>
    <w:next w:val="normal0"/>
    <w:link w:val="Heading2Char"/>
    <w:rsid w:val="001040DE"/>
    <w:pPr>
      <w:keepNext/>
      <w:keepLines/>
      <w:spacing w:before="200" w:after="0"/>
      <w:outlineLvl w:val="1"/>
    </w:pPr>
    <w:rPr>
      <w:rFonts w:ascii="Calibri" w:eastAsia="Calibri" w:hAnsi="Calibri" w:cs="Calibri"/>
      <w:b/>
      <w:color w:val="4F81BD"/>
      <w:sz w:val="26"/>
      <w:szCs w:val="26"/>
    </w:rPr>
  </w:style>
  <w:style w:type="paragraph" w:styleId="Heading3">
    <w:name w:val="heading 3"/>
    <w:basedOn w:val="normal0"/>
    <w:next w:val="normal0"/>
    <w:link w:val="Heading3Char"/>
    <w:rsid w:val="001040DE"/>
    <w:pPr>
      <w:keepNext/>
      <w:keepLines/>
      <w:spacing w:before="200" w:after="0"/>
      <w:outlineLvl w:val="2"/>
    </w:pPr>
    <w:rPr>
      <w:rFonts w:ascii="Calibri" w:eastAsia="Calibri" w:hAnsi="Calibri" w:cs="Calibri"/>
      <w:b/>
      <w:color w:val="4F81BD"/>
    </w:rPr>
  </w:style>
  <w:style w:type="paragraph" w:styleId="Heading4">
    <w:name w:val="heading 4"/>
    <w:basedOn w:val="normal0"/>
    <w:next w:val="normal0"/>
    <w:link w:val="Heading4Char"/>
    <w:rsid w:val="001040DE"/>
    <w:pPr>
      <w:keepNext/>
      <w:keepLines/>
      <w:spacing w:before="200" w:after="0"/>
      <w:outlineLvl w:val="3"/>
    </w:pPr>
    <w:rPr>
      <w:rFonts w:ascii="Calibri" w:eastAsia="Calibri" w:hAnsi="Calibri" w:cs="Calibri"/>
      <w:b/>
      <w:i/>
      <w:color w:val="4F81BD"/>
    </w:rPr>
  </w:style>
  <w:style w:type="paragraph" w:styleId="Heading5">
    <w:name w:val="heading 5"/>
    <w:basedOn w:val="normal0"/>
    <w:next w:val="normal0"/>
    <w:link w:val="Heading5Char"/>
    <w:rsid w:val="001040DE"/>
    <w:pPr>
      <w:keepNext/>
      <w:keepLines/>
      <w:spacing w:before="200" w:after="0"/>
      <w:outlineLvl w:val="4"/>
    </w:pPr>
    <w:rPr>
      <w:rFonts w:ascii="Calibri" w:eastAsia="Calibri" w:hAnsi="Calibri" w:cs="Calibri"/>
      <w:color w:val="243F61"/>
    </w:rPr>
  </w:style>
  <w:style w:type="paragraph" w:styleId="Heading6">
    <w:name w:val="heading 6"/>
    <w:basedOn w:val="normal0"/>
    <w:next w:val="normal0"/>
    <w:link w:val="Heading6Char"/>
    <w:rsid w:val="001040DE"/>
    <w:pPr>
      <w:keepNext/>
      <w:keepLines/>
      <w:spacing w:before="200" w:after="0"/>
      <w:outlineLvl w:val="5"/>
    </w:pPr>
    <w:rPr>
      <w:rFonts w:ascii="Calibri" w:eastAsia="Calibri" w:hAnsi="Calibri" w:cs="Calibri"/>
      <w:i/>
      <w:color w:val="243F61"/>
    </w:rPr>
  </w:style>
  <w:style w:type="paragraph" w:styleId="Heading7">
    <w:name w:val="heading 7"/>
    <w:basedOn w:val="normal0"/>
    <w:next w:val="normal0"/>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0"/>
    <w:next w:val="normal0"/>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0"/>
    <w:next w:val="normal0"/>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040DE"/>
  </w:style>
  <w:style w:type="table" w:customStyle="1" w:styleId="TableNormal0">
    <w:name w:val="TableNormal"/>
    <w:rsid w:val="001040DE"/>
    <w:tblPr>
      <w:tblCellMar>
        <w:top w:w="0" w:type="dxa"/>
        <w:left w:w="0" w:type="dxa"/>
        <w:bottom w:w="0" w:type="dxa"/>
        <w:right w:w="0" w:type="dxa"/>
      </w:tblCellMar>
    </w:tblPr>
  </w:style>
  <w:style w:type="paragraph" w:styleId="Title">
    <w:name w:val="Title"/>
    <w:basedOn w:val="normal0"/>
    <w:next w:val="normal0"/>
    <w:link w:val="TitleChar"/>
    <w:rsid w:val="001040DE"/>
    <w:pPr>
      <w:pBdr>
        <w:bottom w:val="single" w:sz="8" w:space="4" w:color="4F81BD"/>
      </w:pBdr>
      <w:spacing w:after="300" w:line="240" w:lineRule="auto"/>
    </w:pPr>
    <w:rPr>
      <w:rFonts w:ascii="Calibri" w:eastAsia="Calibri" w:hAnsi="Calibri" w:cs="Calibri"/>
      <w:color w:val="17365D"/>
      <w:sz w:val="52"/>
      <w:szCs w:val="52"/>
    </w:rPr>
  </w:style>
  <w:style w:type="paragraph" w:styleId="Header">
    <w:name w:val="header"/>
    <w:basedOn w:val="normal0"/>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0"/>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0"/>
    <w:uiPriority w:val="34"/>
    <w:qFormat/>
    <w:rsid w:val="00FC693F"/>
    <w:pPr>
      <w:ind w:left="720"/>
      <w:contextualSpacing/>
    </w:pPr>
  </w:style>
  <w:style w:type="paragraph" w:styleId="BodyText">
    <w:name w:val="Body Text"/>
    <w:basedOn w:val="normal0"/>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0"/>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0"/>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0"/>
    <w:uiPriority w:val="99"/>
    <w:unhideWhenUsed/>
    <w:rsid w:val="00AA1D8D"/>
    <w:pPr>
      <w:ind w:left="360" w:hanging="360"/>
      <w:contextualSpacing/>
    </w:pPr>
  </w:style>
  <w:style w:type="paragraph" w:styleId="List2">
    <w:name w:val="List 2"/>
    <w:basedOn w:val="normal0"/>
    <w:uiPriority w:val="99"/>
    <w:unhideWhenUsed/>
    <w:rsid w:val="00326F90"/>
    <w:pPr>
      <w:ind w:left="720" w:hanging="360"/>
      <w:contextualSpacing/>
    </w:pPr>
  </w:style>
  <w:style w:type="paragraph" w:styleId="List3">
    <w:name w:val="List 3"/>
    <w:basedOn w:val="normal0"/>
    <w:uiPriority w:val="99"/>
    <w:unhideWhenUsed/>
    <w:rsid w:val="00326F90"/>
    <w:pPr>
      <w:ind w:left="1080" w:hanging="360"/>
      <w:contextualSpacing/>
    </w:pPr>
  </w:style>
  <w:style w:type="paragraph" w:styleId="ListBullet">
    <w:name w:val="List Bullet"/>
    <w:basedOn w:val="normal0"/>
    <w:uiPriority w:val="99"/>
    <w:unhideWhenUsed/>
    <w:rsid w:val="00326F90"/>
    <w:pPr>
      <w:ind w:left="720" w:hanging="360"/>
      <w:contextualSpacing/>
    </w:pPr>
  </w:style>
  <w:style w:type="paragraph" w:styleId="ListBullet2">
    <w:name w:val="List Bullet 2"/>
    <w:basedOn w:val="normal0"/>
    <w:uiPriority w:val="99"/>
    <w:unhideWhenUsed/>
    <w:rsid w:val="00326F90"/>
    <w:pPr>
      <w:ind w:left="720" w:hanging="360"/>
      <w:contextualSpacing/>
    </w:pPr>
  </w:style>
  <w:style w:type="paragraph" w:styleId="ListBullet3">
    <w:name w:val="List Bullet 3"/>
    <w:basedOn w:val="normal0"/>
    <w:uiPriority w:val="99"/>
    <w:unhideWhenUsed/>
    <w:rsid w:val="00326F90"/>
    <w:pPr>
      <w:ind w:left="720" w:hanging="360"/>
      <w:contextualSpacing/>
    </w:pPr>
  </w:style>
  <w:style w:type="paragraph" w:styleId="ListNumber">
    <w:name w:val="List Number"/>
    <w:basedOn w:val="normal0"/>
    <w:uiPriority w:val="99"/>
    <w:unhideWhenUsed/>
    <w:rsid w:val="00326F90"/>
    <w:pPr>
      <w:ind w:left="720" w:hanging="360"/>
      <w:contextualSpacing/>
    </w:pPr>
  </w:style>
  <w:style w:type="paragraph" w:styleId="ListNumber2">
    <w:name w:val="List Number 2"/>
    <w:basedOn w:val="normal0"/>
    <w:uiPriority w:val="99"/>
    <w:unhideWhenUsed/>
    <w:rsid w:val="0029639D"/>
    <w:pPr>
      <w:tabs>
        <w:tab w:val="num" w:pos="720"/>
      </w:tabs>
      <w:ind w:left="720" w:hanging="720"/>
      <w:contextualSpacing/>
    </w:pPr>
  </w:style>
  <w:style w:type="paragraph" w:styleId="ListNumber3">
    <w:name w:val="List Number 3"/>
    <w:basedOn w:val="normal0"/>
    <w:uiPriority w:val="99"/>
    <w:unhideWhenUsed/>
    <w:rsid w:val="0029639D"/>
    <w:pPr>
      <w:tabs>
        <w:tab w:val="num" w:pos="720"/>
      </w:tabs>
      <w:ind w:left="720" w:hanging="720"/>
      <w:contextualSpacing/>
    </w:pPr>
  </w:style>
  <w:style w:type="paragraph" w:styleId="ListContinue">
    <w:name w:val="List Continue"/>
    <w:basedOn w:val="normal0"/>
    <w:uiPriority w:val="99"/>
    <w:unhideWhenUsed/>
    <w:rsid w:val="0029639D"/>
    <w:pPr>
      <w:spacing w:after="120"/>
      <w:ind w:left="360"/>
      <w:contextualSpacing/>
    </w:pPr>
  </w:style>
  <w:style w:type="paragraph" w:styleId="ListContinue2">
    <w:name w:val="List Continue 2"/>
    <w:basedOn w:val="normal0"/>
    <w:uiPriority w:val="99"/>
    <w:unhideWhenUsed/>
    <w:rsid w:val="0029639D"/>
    <w:pPr>
      <w:spacing w:after="120"/>
      <w:ind w:left="720"/>
      <w:contextualSpacing/>
    </w:pPr>
  </w:style>
  <w:style w:type="paragraph" w:styleId="ListContinue3">
    <w:name w:val="List Continue 3"/>
    <w:basedOn w:val="normal0"/>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0"/>
    <w:next w:val="normal0"/>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0"/>
    <w:next w:val="normal0"/>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0"/>
    <w:next w:val="normal0"/>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0"/>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btitle">
    <w:name w:val="Subtitle"/>
    <w:basedOn w:val="normal0"/>
    <w:next w:val="normal0"/>
    <w:link w:val="SubtitleChar"/>
    <w:rsid w:val="001040DE"/>
    <w:rPr>
      <w:rFonts w:ascii="Calibri" w:eastAsia="Calibri" w:hAnsi="Calibri" w:cs="Calibri"/>
      <w:i/>
      <w:color w:val="4F81BD"/>
      <w:sz w:val="24"/>
      <w:szCs w:val="24"/>
    </w:rPr>
  </w:style>
  <w:style w:type="table" w:customStyle="1" w:styleId="a">
    <w:basedOn w:val="TableNormal"/>
    <w:rsid w:val="001040D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040DE"/>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1040D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B63F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F54"/>
    <w:rPr>
      <w:rFonts w:ascii="Tahoma" w:hAnsi="Tahoma" w:cs="Tahoma"/>
      <w:sz w:val="16"/>
      <w:szCs w:val="16"/>
    </w:rPr>
  </w:style>
  <w:style w:type="paragraph" w:styleId="NormalWeb">
    <w:name w:val="Normal (Web)"/>
    <w:basedOn w:val="Normal"/>
    <w:uiPriority w:val="99"/>
    <w:unhideWhenUsed/>
    <w:rsid w:val="00B63F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B63F5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1968818">
      <w:bodyDiv w:val="1"/>
      <w:marLeft w:val="0"/>
      <w:marRight w:val="0"/>
      <w:marTop w:val="0"/>
      <w:marBottom w:val="0"/>
      <w:divBdr>
        <w:top w:val="none" w:sz="0" w:space="0" w:color="auto"/>
        <w:left w:val="none" w:sz="0" w:space="0" w:color="auto"/>
        <w:bottom w:val="none" w:sz="0" w:space="0" w:color="auto"/>
        <w:right w:val="none" w:sz="0" w:space="0" w:color="auto"/>
      </w:divBdr>
    </w:div>
    <w:div w:id="159009920">
      <w:bodyDiv w:val="1"/>
      <w:marLeft w:val="0"/>
      <w:marRight w:val="0"/>
      <w:marTop w:val="0"/>
      <w:marBottom w:val="0"/>
      <w:divBdr>
        <w:top w:val="none" w:sz="0" w:space="0" w:color="auto"/>
        <w:left w:val="none" w:sz="0" w:space="0" w:color="auto"/>
        <w:bottom w:val="none" w:sz="0" w:space="0" w:color="auto"/>
        <w:right w:val="none" w:sz="0" w:space="0" w:color="auto"/>
      </w:divBdr>
    </w:div>
    <w:div w:id="266666762">
      <w:bodyDiv w:val="1"/>
      <w:marLeft w:val="0"/>
      <w:marRight w:val="0"/>
      <w:marTop w:val="0"/>
      <w:marBottom w:val="0"/>
      <w:divBdr>
        <w:top w:val="none" w:sz="0" w:space="0" w:color="auto"/>
        <w:left w:val="none" w:sz="0" w:space="0" w:color="auto"/>
        <w:bottom w:val="none" w:sz="0" w:space="0" w:color="auto"/>
        <w:right w:val="none" w:sz="0" w:space="0" w:color="auto"/>
      </w:divBdr>
    </w:div>
    <w:div w:id="304048184">
      <w:bodyDiv w:val="1"/>
      <w:marLeft w:val="0"/>
      <w:marRight w:val="0"/>
      <w:marTop w:val="0"/>
      <w:marBottom w:val="0"/>
      <w:divBdr>
        <w:top w:val="none" w:sz="0" w:space="0" w:color="auto"/>
        <w:left w:val="none" w:sz="0" w:space="0" w:color="auto"/>
        <w:bottom w:val="none" w:sz="0" w:space="0" w:color="auto"/>
        <w:right w:val="none" w:sz="0" w:space="0" w:color="auto"/>
      </w:divBdr>
    </w:div>
    <w:div w:id="427163753">
      <w:bodyDiv w:val="1"/>
      <w:marLeft w:val="0"/>
      <w:marRight w:val="0"/>
      <w:marTop w:val="0"/>
      <w:marBottom w:val="0"/>
      <w:divBdr>
        <w:top w:val="none" w:sz="0" w:space="0" w:color="auto"/>
        <w:left w:val="none" w:sz="0" w:space="0" w:color="auto"/>
        <w:bottom w:val="none" w:sz="0" w:space="0" w:color="auto"/>
        <w:right w:val="none" w:sz="0" w:space="0" w:color="auto"/>
      </w:divBdr>
    </w:div>
    <w:div w:id="538977268">
      <w:bodyDiv w:val="1"/>
      <w:marLeft w:val="0"/>
      <w:marRight w:val="0"/>
      <w:marTop w:val="0"/>
      <w:marBottom w:val="0"/>
      <w:divBdr>
        <w:top w:val="none" w:sz="0" w:space="0" w:color="auto"/>
        <w:left w:val="none" w:sz="0" w:space="0" w:color="auto"/>
        <w:bottom w:val="none" w:sz="0" w:space="0" w:color="auto"/>
        <w:right w:val="none" w:sz="0" w:space="0" w:color="auto"/>
      </w:divBdr>
    </w:div>
    <w:div w:id="606157753">
      <w:bodyDiv w:val="1"/>
      <w:marLeft w:val="0"/>
      <w:marRight w:val="0"/>
      <w:marTop w:val="0"/>
      <w:marBottom w:val="0"/>
      <w:divBdr>
        <w:top w:val="none" w:sz="0" w:space="0" w:color="auto"/>
        <w:left w:val="none" w:sz="0" w:space="0" w:color="auto"/>
        <w:bottom w:val="none" w:sz="0" w:space="0" w:color="auto"/>
        <w:right w:val="none" w:sz="0" w:space="0" w:color="auto"/>
      </w:divBdr>
    </w:div>
    <w:div w:id="1391073409">
      <w:bodyDiv w:val="1"/>
      <w:marLeft w:val="0"/>
      <w:marRight w:val="0"/>
      <w:marTop w:val="0"/>
      <w:marBottom w:val="0"/>
      <w:divBdr>
        <w:top w:val="none" w:sz="0" w:space="0" w:color="auto"/>
        <w:left w:val="none" w:sz="0" w:space="0" w:color="auto"/>
        <w:bottom w:val="none" w:sz="0" w:space="0" w:color="auto"/>
        <w:right w:val="none" w:sz="0" w:space="0" w:color="auto"/>
      </w:divBdr>
    </w:div>
    <w:div w:id="1465275386">
      <w:bodyDiv w:val="1"/>
      <w:marLeft w:val="0"/>
      <w:marRight w:val="0"/>
      <w:marTop w:val="0"/>
      <w:marBottom w:val="0"/>
      <w:divBdr>
        <w:top w:val="none" w:sz="0" w:space="0" w:color="auto"/>
        <w:left w:val="none" w:sz="0" w:space="0" w:color="auto"/>
        <w:bottom w:val="none" w:sz="0" w:space="0" w:color="auto"/>
        <w:right w:val="none" w:sz="0" w:space="0" w:color="auto"/>
      </w:divBdr>
    </w:div>
    <w:div w:id="2018384078">
      <w:bodyDiv w:val="1"/>
      <w:marLeft w:val="0"/>
      <w:marRight w:val="0"/>
      <w:marTop w:val="0"/>
      <w:marBottom w:val="0"/>
      <w:divBdr>
        <w:top w:val="none" w:sz="0" w:space="0" w:color="auto"/>
        <w:left w:val="none" w:sz="0" w:space="0" w:color="auto"/>
        <w:bottom w:val="none" w:sz="0" w:space="0" w:color="auto"/>
        <w:right w:val="none" w:sz="0" w:space="0" w:color="auto"/>
      </w:divBdr>
    </w:div>
    <w:div w:id="2108843119">
      <w:bodyDiv w:val="1"/>
      <w:marLeft w:val="0"/>
      <w:marRight w:val="0"/>
      <w:marTop w:val="0"/>
      <w:marBottom w:val="0"/>
      <w:divBdr>
        <w:top w:val="none" w:sz="0" w:space="0" w:color="auto"/>
        <w:left w:val="none" w:sz="0" w:space="0" w:color="auto"/>
        <w:bottom w:val="none" w:sz="0" w:space="0" w:color="auto"/>
        <w:right w:val="none" w:sz="0" w:space="0" w:color="auto"/>
      </w:divBdr>
    </w:div>
    <w:div w:id="2109688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learn.lntedutech.com/Landing/MyCours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earn.lntedutech.com/Landing/MyCours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0g/EF8aVcNgoKLgNCONWEh7J8A==">CgMxLjAyDmguOGlyYXE3dnRpcWxxMg5oLnBhaXQwM3EyZ3h2NzIOaC5reHlnaHN5NG91NTMyDmguMjJtZjVkdXJtdWlhMg5oLmV2bGszeGFvZXJ5MTIOaC51MXJmajdvOTE5N2YyDmguOHl4czBmZGw3ZGFhMg5oLmxwejl2anRpZ293MzIOaC45dDlsaTdub3JnM3QyDmguNG9qNXlodWQ1eDkxMg5oLnZhdDU0NjIydmpidTIOaC43a2xoNXVoZjRyaTMyDmgucmcwMDFlYTFia3c0Mg5oLmo4M2d6dTZqb3Z2bzgAciExTEUtbl9DWUNBajhTTW9uQnE3Zzh5WFJDVmpzT2p6a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cp:lastModifiedBy>HP</cp:lastModifiedBy>
  <cp:revision>2</cp:revision>
  <dcterms:created xsi:type="dcterms:W3CDTF">2025-09-26T14:04:00Z</dcterms:created>
  <dcterms:modified xsi:type="dcterms:W3CDTF">2025-09-26T14:04:00Z</dcterms:modified>
</cp:coreProperties>
</file>